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B1" w:rsidRDefault="006A495D">
      <w:pPr>
        <w:jc w:val="center"/>
      </w:pPr>
      <w:r>
        <w:rPr>
          <w:b/>
          <w:color w:val="0066CC"/>
          <w:sz w:val="56"/>
        </w:rPr>
        <w:t>Práctico 3</w:t>
      </w:r>
      <w:r>
        <w:rPr>
          <w:b/>
          <w:color w:val="0066CC"/>
          <w:sz w:val="56"/>
        </w:rPr>
        <w:br/>
      </w:r>
    </w:p>
    <w:p w:rsidR="006C49B1" w:rsidRDefault="006A495D">
      <w:pPr>
        <w:jc w:val="center"/>
      </w:pPr>
      <w:r>
        <w:rPr>
          <w:color w:val="FF6600"/>
          <w:sz w:val="32"/>
        </w:rPr>
        <w:t>Agregando imágenes, favicon y vínculos</w:t>
      </w:r>
    </w:p>
    <w:p w:rsidR="006C49B1" w:rsidRDefault="006A495D">
      <w:r>
        <w:br/>
      </w:r>
      <w:proofErr w:type="spellStart"/>
      <w:r>
        <w:t>Nombre</w:t>
      </w:r>
      <w:proofErr w:type="spellEnd"/>
      <w:r>
        <w:t xml:space="preserve"> de</w:t>
      </w:r>
      <w:r w:rsidR="008D1FD8">
        <w:t xml:space="preserve">l </w:t>
      </w:r>
      <w:proofErr w:type="spellStart"/>
      <w:r w:rsidR="008D1FD8">
        <w:t>alumno</w:t>
      </w:r>
      <w:proofErr w:type="spellEnd"/>
      <w:r w:rsidR="008D1FD8">
        <w:t>: Herrera Esteban Emanuel</w:t>
      </w:r>
      <w:r>
        <w:br/>
      </w:r>
      <w:proofErr w:type="spellStart"/>
      <w:r>
        <w:t>Grupo</w:t>
      </w:r>
      <w:proofErr w:type="spellEnd"/>
      <w:r>
        <w:t xml:space="preserve"> (</w:t>
      </w:r>
      <w:proofErr w:type="spellStart"/>
      <w:r>
        <w:t>si</w:t>
      </w:r>
      <w:proofErr w:type="spellEnd"/>
      <w:r w:rsidR="008D1FD8">
        <w:t xml:space="preserve"> </w:t>
      </w:r>
      <w:proofErr w:type="spellStart"/>
      <w:r w:rsidR="008D1FD8">
        <w:t>aplica</w:t>
      </w:r>
      <w:proofErr w:type="spellEnd"/>
      <w:r w:rsidR="008D1FD8">
        <w:t xml:space="preserve">): </w:t>
      </w:r>
      <w:proofErr w:type="spellStart"/>
      <w:r w:rsidR="008D1FD8">
        <w:t>Dormuller</w:t>
      </w:r>
      <w:proofErr w:type="spellEnd"/>
      <w:r w:rsidR="008D1FD8">
        <w:t xml:space="preserve"> Santiago José, </w:t>
      </w:r>
      <w:proofErr w:type="spellStart"/>
      <w:r w:rsidR="008D1FD8">
        <w:t>Matorras</w:t>
      </w:r>
      <w:proofErr w:type="spellEnd"/>
      <w:r w:rsidR="008D1FD8">
        <w:t xml:space="preserve"> </w:t>
      </w:r>
      <w:proofErr w:type="spellStart"/>
      <w:r w:rsidR="008D1FD8">
        <w:t>Julián</w:t>
      </w:r>
      <w:proofErr w:type="spellEnd"/>
      <w:r w:rsidR="008D1FD8">
        <w:t xml:space="preserve">, Herrera </w:t>
      </w:r>
      <w:proofErr w:type="spellStart"/>
      <w:r w:rsidR="008D1FD8">
        <w:t>Matí</w:t>
      </w:r>
      <w:bookmarkStart w:id="0" w:name="_GoBack"/>
      <w:bookmarkEnd w:id="0"/>
      <w:r w:rsidR="008D1FD8">
        <w:t>as</w:t>
      </w:r>
      <w:proofErr w:type="spellEnd"/>
      <w:r w:rsidR="008D1FD8">
        <w:t xml:space="preserve">, </w:t>
      </w:r>
      <w:proofErr w:type="spellStart"/>
      <w:proofErr w:type="gramStart"/>
      <w:r w:rsidR="008D1FD8">
        <w:t>Díaz</w:t>
      </w:r>
      <w:proofErr w:type="spellEnd"/>
      <w:proofErr w:type="gramEnd"/>
      <w:r w:rsidR="008D1FD8">
        <w:t xml:space="preserve"> José Ignacio</w:t>
      </w:r>
      <w:r>
        <w:br/>
      </w:r>
    </w:p>
    <w:p w:rsidR="006C49B1" w:rsidRDefault="006A495D">
      <w:pPr>
        <w:pStyle w:val="Ttulo1"/>
      </w:pPr>
      <w:r>
        <w:t>Actividades:</w:t>
      </w:r>
    </w:p>
    <w:p w:rsidR="006C49B1" w:rsidRDefault="006A495D">
      <w:pPr>
        <w:pStyle w:val="Listaconnmeros"/>
      </w:pPr>
      <w:proofErr w:type="spellStart"/>
      <w:r>
        <w:rPr>
          <w:sz w:val="24"/>
        </w:rPr>
        <w:t>Buscá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menos</w:t>
      </w:r>
      <w:proofErr w:type="spellEnd"/>
      <w:r>
        <w:rPr>
          <w:sz w:val="24"/>
        </w:rPr>
        <w:t xml:space="preserve"> 2 imágenes relacionadas a tu temática y agrégalas al sitio.</w:t>
      </w:r>
    </w:p>
    <w:p w:rsidR="006C49B1" w:rsidRDefault="006A495D">
      <w:pPr>
        <w:pStyle w:val="Listaconnmeros"/>
      </w:pPr>
      <w:proofErr w:type="spellStart"/>
      <w:r>
        <w:rPr>
          <w:sz w:val="24"/>
        </w:rPr>
        <w:t>Insertá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favicon con un ícono que represente tu temática.</w:t>
      </w:r>
    </w:p>
    <w:p w:rsidR="006C49B1" w:rsidRDefault="006A495D">
      <w:pPr>
        <w:pStyle w:val="Listaconnmeros"/>
      </w:pPr>
      <w:proofErr w:type="spellStart"/>
      <w:r>
        <w:rPr>
          <w:sz w:val="24"/>
        </w:rPr>
        <w:t>Creá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sección</w:t>
      </w:r>
      <w:proofErr w:type="spellEnd"/>
      <w:r>
        <w:rPr>
          <w:sz w:val="24"/>
        </w:rPr>
        <w:t xml:space="preserve"> y enlazala desde el menú de navegación.</w:t>
      </w:r>
    </w:p>
    <w:p w:rsidR="006C49B1" w:rsidRDefault="006A495D">
      <w:pPr>
        <w:pStyle w:val="Listaconnmeros"/>
      </w:pPr>
      <w:proofErr w:type="spellStart"/>
      <w:r>
        <w:rPr>
          <w:sz w:val="24"/>
        </w:rPr>
        <w:t>Usá</w:t>
      </w:r>
      <w:proofErr w:type="spellEnd"/>
      <w:r>
        <w:rPr>
          <w:sz w:val="24"/>
        </w:rPr>
        <w:t xml:space="preserve"> enlaces </w:t>
      </w:r>
      <w:proofErr w:type="spellStart"/>
      <w:r>
        <w:rPr>
          <w:sz w:val="24"/>
        </w:rPr>
        <w:t>absolutos</w:t>
      </w:r>
      <w:proofErr w:type="spellEnd"/>
      <w:r>
        <w:rPr>
          <w:sz w:val="24"/>
        </w:rPr>
        <w:t xml:space="preserve"> y relativos dentro de tu sitio.</w:t>
      </w:r>
    </w:p>
    <w:p w:rsidR="006C49B1" w:rsidRDefault="006A495D">
      <w:pPr>
        <w:pStyle w:val="Listaconnmeros"/>
      </w:pPr>
      <w:r>
        <w:rPr>
          <w:sz w:val="24"/>
        </w:rPr>
        <w:t>Comentá las líneas donde insertás imágenes y enlaces.</w:t>
      </w:r>
    </w:p>
    <w:sectPr w:rsidR="006C49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95D"/>
    <w:rsid w:val="006C49B1"/>
    <w:rsid w:val="008D1F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E6002C-55FD-4147-80A1-768E4015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Lilia Haydee Rueda Medina</cp:lastModifiedBy>
  <cp:revision>3</cp:revision>
  <dcterms:created xsi:type="dcterms:W3CDTF">2013-12-23T23:15:00Z</dcterms:created>
  <dcterms:modified xsi:type="dcterms:W3CDTF">2025-05-05T23:47:00Z</dcterms:modified>
  <cp:category/>
</cp:coreProperties>
</file>